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test01</w:t>
      </w: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Heading1"/>
      </w:pPr>
      <w:r>
        <w:t>Заголовок первого уровня #</w:t>
      </w:r>
    </w:p>
    <w:p>
      <w:pPr>
        <w:pStyle w:val="IntenseQuote"/>
      </w:pPr>
    </w:p>
    <w:p>
      <w:pPr>
        <w:pStyle w:val="Heading2"/>
      </w:pPr>
      <w:r>
        <w:t>Заголовок h2</w:t>
      </w:r>
    </w:p>
    <w:p>
      <w:pPr>
        <w:pStyle w:val="IntenseQuote"/>
      </w:pPr>
    </w:p>
    <w:p>
      <w:pPr>
        <w:pStyle w:val="Heading3"/>
      </w:pPr>
      <w:r>
        <w:t>Заголовок h3</w:t>
      </w:r>
    </w:p>
    <w:p>
      <w:pPr>
        <w:pStyle w:val="IntenseQuote"/>
      </w:pPr>
    </w:p>
    <w:p>
      <w:pPr>
        <w:pStyle w:val="Heading4"/>
      </w:pPr>
      <w:r>
        <w:t>Заголовок h4</w:t>
      </w:r>
    </w:p>
    <w:p>
      <w:pPr>
        <w:pStyle w:val="IntenseQuote"/>
      </w:pPr>
    </w:p>
    <w:p>
      <w:pPr>
        <w:pStyle w:val="Heading5"/>
      </w:pPr>
      <w:r>
        <w:t>Заголовок h5</w:t>
      </w:r>
    </w:p>
    <w:p>
      <w:pPr>
        <w:pStyle w:val="IntenseQuote"/>
      </w:pPr>
    </w:p>
    <w:p>
      <w:pPr>
        <w:pStyle w:val="Heading6"/>
      </w:pPr>
      <w:r>
        <w:t>Заголовок h6</w:t>
      </w: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Heading3"/>
      </w:pPr>
      <w:r>
        <w:t>Списки</w:t>
      </w: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ListBullet"/>
      </w:pPr>
      <w:r>
        <w:t>элемент 1</w:t>
      </w:r>
    </w:p>
    <w:p>
      <w:pPr>
        <w:pStyle w:val="IntenseQuote"/>
      </w:pPr>
    </w:p>
    <w:p>
      <w:pPr>
        <w:pStyle w:val="ListBullet"/>
      </w:pPr>
      <w:r>
        <w:t>элемент 2</w:t>
      </w:r>
    </w:p>
    <w:p>
      <w:pPr>
        <w:pStyle w:val="IntenseQuote"/>
      </w:pPr>
    </w:p>
    <w:p>
      <w:pPr>
        <w:pStyle w:val="ListBullet"/>
      </w:pPr>
      <w:r>
        <w:t>элемент ...</w:t>
      </w: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ListNumber"/>
      </w:pPr>
      <w:r>
        <w:t>элемент 1</w:t>
      </w:r>
    </w:p>
    <w:p>
      <w:pPr>
        <w:pStyle w:val="IntenseQuote"/>
      </w:pPr>
    </w:p>
    <w:p>
      <w:pPr>
        <w:pStyle w:val="ListNumber"/>
      </w:pPr>
      <w:r>
        <w:t>элемент 2</w:t>
      </w:r>
    </w:p>
    <w:p>
      <w:pPr>
        <w:pStyle w:val="IntenseQuote"/>
      </w:pPr>
    </w:p>
    <w:p>
      <w:pPr>
        <w:pStyle w:val="ListNumber"/>
      </w:pPr>
      <w:r>
        <w:t>элемент 3</w:t>
      </w:r>
    </w:p>
    <w:p>
      <w:pPr>
        <w:pStyle w:val="IntenseQuote"/>
      </w:pPr>
    </w:p>
    <w:p>
      <w:pPr>
        <w:pStyle w:val="ListNumber"/>
      </w:pPr>
      <w:r>
        <w:t>Donec sit amet nisl. Aliquam semper ipsum sit amet velit. Suspendisse id sem consectetuer libero luctus adipiscing.</w:t>
      </w: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IntenseQuote"/>
      </w:pPr>
    </w:p>
    <w:p>
      <w:pPr>
        <w:pStyle w:val="ListNumber"/>
      </w:pPr>
      <w:r>
        <w:t>элемент 1</w:t>
      </w:r>
    </w:p>
    <w:p>
      <w:pPr>
        <w:pStyle w:val="IntenseQuote"/>
      </w:pPr>
    </w:p>
    <w:p>
      <w:pPr>
        <w:pStyle w:val="ListNumber"/>
      </w:pPr>
      <w:r>
        <w:t>элемент 2</w:t>
      </w:r>
    </w:p>
    <w:p>
      <w:pPr>
        <w:pStyle w:val="IntenseQuote"/>
      </w:pPr>
    </w:p>
    <w:p>
      <w:pPr>
        <w:pStyle w:val="ListNumber"/>
      </w:pPr>
      <w:r>
        <w:t>элемент 3</w:t>
      </w:r>
    </w:p>
    <w:p>
      <w:pPr>
        <w:pStyle w:val="IntenseQuote"/>
      </w:pPr>
    </w:p>
    <w:p>
      <w:pPr>
        <w:pStyle w:val="ListNumber"/>
      </w:pPr>
      <w:r>
        <w:t>элемент 4</w:t>
      </w:r>
    </w:p>
    <w:p>
      <w:pPr>
        <w:pStyle w:val="IntenseQuote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